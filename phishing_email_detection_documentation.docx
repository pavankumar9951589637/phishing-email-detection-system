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Phishing Email Detection Documentation</w:t>
      </w:r>
    </w:p>
    <w:p>
      <w:pPr>
        <w:pStyle w:val="Heading2"/>
      </w:pPr>
      <w:r>
        <w:t>Overview</w:t>
      </w:r>
    </w:p>
    <w:p>
      <w:r>
        <w:t>This project implements a phishing email detection system using rule-based logic and design patterns. The system detects phishing emails based on predefined rules, such as checking for suspicious links, sender addresses, and urgent language.</w:t>
      </w:r>
    </w:p>
    <w:p>
      <w:pPr>
        <w:pStyle w:val="Heading2"/>
      </w:pPr>
      <w:r>
        <w:t>Project Structure</w:t>
      </w:r>
    </w:p>
    <w:p>
      <w:r>
        <w:br/>
        <w:t>phishing_email_detector/</w:t>
        <w:br/>
        <w:t>│</w:t>
        <w:br/>
        <w:t>├── detector/</w:t>
        <w:br/>
        <w:t>│   ├── __init__.py</w:t>
        <w:br/>
        <w:t>│   ├── base_rule.py</w:t>
        <w:br/>
        <w:t>│   ├── suspicious_links_rule.py</w:t>
        <w:br/>
        <w:t>│   ├── sender_address_rule.py</w:t>
        <w:br/>
        <w:t>│   ├── urgent_language_rule.py</w:t>
        <w:br/>
        <w:t>│   └── rule_factory.py</w:t>
        <w:br/>
        <w:t>│</w:t>
        <w:br/>
        <w:t>├── config/</w:t>
        <w:br/>
        <w:t>│   ├── __init__.py</w:t>
        <w:br/>
        <w:t>│   └── settings.py</w:t>
        <w:br/>
        <w:t>│</w:t>
        <w:br/>
        <w:t>├── main.py</w:t>
        <w:br/>
        <w:t>└── README.md</w:t>
        <w:br/>
      </w:r>
    </w:p>
    <w:p>
      <w:pPr>
        <w:pStyle w:val="Heading2"/>
      </w:pPr>
      <w:r>
        <w:t>Requirements</w:t>
      </w:r>
    </w:p>
    <w:p>
      <w:r>
        <w:t>- Python 3.x</w:t>
      </w:r>
    </w:p>
    <w:p>
      <w:pPr>
        <w:pStyle w:val="Heading2"/>
      </w:pPr>
      <w:r>
        <w:t>Setup and Installation</w:t>
      </w:r>
    </w:p>
    <w:p>
      <w:r>
        <w:t>1. **Clone the repository:**</w:t>
      </w:r>
    </w:p>
    <w:p>
      <w:pPr/>
      <w:r>
        <w:t>```sh</w:t>
        <w:br/>
        <w:t>git clone &lt;repository_url&gt;</w:t>
        <w:br/>
        <w:t>```</w:t>
        <w:br/>
        <w:t>Replace `&lt;repository_url&gt;` with the actual URL of your repository.</w:t>
      </w:r>
    </w:p>
    <w:p>
      <w:r>
        <w:t>2. **Navigate to the project directory:**</w:t>
      </w:r>
    </w:p>
    <w:p>
      <w:pPr/>
      <w:r>
        <w:t>```sh</w:t>
        <w:br/>
        <w:t>cd phishing_email_detector</w:t>
        <w:br/>
        <w:t>```</w:t>
      </w:r>
    </w:p>
    <w:p>
      <w:r>
        <w:t>3. **Install the required dependencies:**</w:t>
      </w:r>
    </w:p>
    <w:p>
      <w:pPr/>
      <w:r>
        <w:t>If there are any additional dependencies, create a `requirements.txt` file and install them using:</w:t>
        <w:br/>
        <w:t>```sh</w:t>
        <w:br/>
        <w:t>pip install -r requirements.txt</w:t>
        <w:br/>
        <w:t>```</w:t>
      </w:r>
    </w:p>
    <w:p>
      <w:pPr>
        <w:pStyle w:val="Heading2"/>
      </w:pPr>
      <w:r>
        <w:t>How to Run the Project</w:t>
      </w:r>
    </w:p>
    <w:p>
      <w:r>
        <w:t>1. **Run the main script:**</w:t>
      </w:r>
    </w:p>
    <w:p>
      <w:pPr/>
      <w:r>
        <w:t>```sh</w:t>
        <w:br/>
        <w:t>python main.py</w:t>
        <w:br/>
        <w:t>```</w:t>
      </w:r>
    </w:p>
    <w:p>
      <w:pPr>
        <w:pStyle w:val="Heading2"/>
      </w:pPr>
      <w:r>
        <w:t>Sample Inputs and Outputs</w:t>
      </w:r>
    </w:p>
    <w:p>
      <w:pPr>
        <w:pStyle w:val="Heading3"/>
      </w:pPr>
      <w:r>
        <w:t>Sample Input</w:t>
      </w:r>
    </w:p>
    <w:p>
      <w:pPr/>
      <w:r>
        <w:t>A sample email to be processed by the system could look like this:</w:t>
        <w:br/>
        <w:t>```python</w:t>
        <w:br/>
        <w:t>sample_email = {</w:t>
        <w:br/>
        <w:t xml:space="preserve">    'subject': 'Urgent: Verify Your Account',</w:t>
        <w:br/>
        <w:t xml:space="preserve">    'sender': 'no-reply@bank.com',</w:t>
        <w:br/>
        <w:t xml:space="preserve">    'body': 'Please verify your account immediately by clicking the link below:\nhttp://fakebank.com/verify'</w:t>
        <w:br/>
        <w:t>}</w:t>
        <w:br/>
        <w:t>```</w:t>
      </w:r>
    </w:p>
    <w:p>
      <w:pPr>
        <w:pStyle w:val="Heading3"/>
      </w:pPr>
      <w:r>
        <w:t>Sample Output</w:t>
      </w:r>
    </w:p>
    <w:p>
      <w:pPr/>
      <w:r>
        <w:t>The output will indicate whether phishing is detected based on the specified rules:</w:t>
        <w:br/>
        <w:t>```sh</w:t>
        <w:br/>
        <w:t>Detected phishing email: True</w:t>
        <w:br/>
        <w:t>```</w:t>
        <w:br/>
        <w:t>The output can be more detailed, specifying which rules were triggered:</w:t>
        <w:br/>
        <w:t>```sh</w:t>
        <w:br/>
        <w:t>Phishing detected due to:</w:t>
        <w:br/>
        <w:t>- Suspicious links</w:t>
        <w:br/>
        <w:t>- Urgent language</w:t>
        <w:br/>
        <w:t>```</w:t>
      </w:r>
    </w:p>
    <w:p>
      <w:pPr>
        <w:pStyle w:val="Heading2"/>
      </w:pPr>
      <w:r>
        <w:t>Detailed Steps for Running the Project</w:t>
      </w:r>
    </w:p>
    <w:p>
      <w:r>
        <w:t>1. **Open a terminal and navigate to the project directory:**</w:t>
      </w:r>
    </w:p>
    <w:p>
      <w:pPr/>
      <w:r>
        <w:t>```sh</w:t>
        <w:br/>
        <w:t>cd /path/to/phishing_email_detector</w:t>
        <w:br/>
        <w:t>```</w:t>
      </w:r>
    </w:p>
    <w:p>
      <w:r>
        <w:t>2. **Run the main script:**</w:t>
      </w:r>
    </w:p>
    <w:p>
      <w:pPr/>
      <w:r>
        <w:t>```sh</w:t>
        <w:br/>
        <w:t>python main.py</w:t>
        <w:br/>
        <w:t>```</w:t>
      </w:r>
    </w:p>
    <w:p>
      <w:r>
        <w:t>3. **Review the output in the terminal:**</w:t>
      </w:r>
    </w:p>
    <w:p>
      <w:pPr/>
      <w:r>
        <w:t>The script will process a predefined sample email and print the results indicating whether phishing is detected.</w:t>
      </w:r>
    </w:p>
    <w:p>
      <w:pPr>
        <w:pStyle w:val="Heading2"/>
      </w:pPr>
      <w:r>
        <w:t>Customization</w:t>
      </w:r>
    </w:p>
    <w:p>
      <w:pPr/>
      <w:r>
        <w:t>You can customize the rules or add new rules by modifying the files in the `detector/` directory. Each rule should inherit from `base_rule.py` and be registered in `rule_factory.py`.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